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49EC" w14:textId="77777777" w:rsidR="00AE1B2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69DDE076" w14:textId="77777777" w:rsidR="00AE1B2E" w:rsidRDefault="00000000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14:paraId="7FF90746" w14:textId="77777777" w:rsidR="00AE1B2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95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22"/>
        <w:gridCol w:w="6142"/>
      </w:tblGrid>
      <w:tr w:rsidR="00AE1B2E" w14:paraId="56ABC19B" w14:textId="77777777" w:rsidTr="00982C40">
        <w:trPr>
          <w:trHeight w:val="530"/>
          <w:jc w:val="center"/>
        </w:trPr>
        <w:tc>
          <w:tcPr>
            <w:tcW w:w="3422" w:type="dxa"/>
          </w:tcPr>
          <w:p w14:paraId="0F9904AA" w14:textId="77777777" w:rsidR="00AE1B2E" w:rsidRPr="003A4AF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A4AF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Group Name</w:t>
            </w:r>
          </w:p>
        </w:tc>
        <w:tc>
          <w:tcPr>
            <w:tcW w:w="6142" w:type="dxa"/>
          </w:tcPr>
          <w:p w14:paraId="7C54A786" w14:textId="4C8E9675" w:rsidR="00AE1B2E" w:rsidRPr="003A4AF6" w:rsidRDefault="009E29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4A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Group G</w:t>
            </w:r>
            <w:r w:rsidR="00B72BD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4(2)</w:t>
            </w:r>
          </w:p>
        </w:tc>
      </w:tr>
      <w:tr w:rsidR="00AE1B2E" w14:paraId="16942EAF" w14:textId="77777777" w:rsidTr="00982C40">
        <w:trPr>
          <w:trHeight w:val="530"/>
          <w:jc w:val="center"/>
        </w:trPr>
        <w:tc>
          <w:tcPr>
            <w:tcW w:w="3422" w:type="dxa"/>
          </w:tcPr>
          <w:p w14:paraId="162F2FF4" w14:textId="77777777" w:rsidR="00AE1B2E" w:rsidRPr="003A4AF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A4AF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Project Title</w:t>
            </w:r>
          </w:p>
          <w:p w14:paraId="2B4F528C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42" w:type="dxa"/>
          </w:tcPr>
          <w:p w14:paraId="1D1E9376" w14:textId="282985BC" w:rsidR="00AE1B2E" w:rsidRPr="003A4AF6" w:rsidRDefault="009E29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A4A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Blood bank management system</w:t>
            </w:r>
          </w:p>
          <w:p w14:paraId="390BDE19" w14:textId="2DB8F220" w:rsidR="00AE1B2E" w:rsidRPr="003A4AF6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75442D2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1B2E" w14:paraId="39BD1CA0" w14:textId="77777777" w:rsidTr="00982C40">
        <w:trPr>
          <w:trHeight w:val="733"/>
          <w:jc w:val="center"/>
        </w:trPr>
        <w:tc>
          <w:tcPr>
            <w:tcW w:w="3422" w:type="dxa"/>
          </w:tcPr>
          <w:p w14:paraId="4DCFB27C" w14:textId="77777777" w:rsidR="00AE1B2E" w:rsidRPr="003A4AF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A4AF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Team Leader</w:t>
            </w:r>
          </w:p>
          <w:p w14:paraId="33FF20C1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42" w:type="dxa"/>
          </w:tcPr>
          <w:p w14:paraId="5D98608E" w14:textId="453A9B96" w:rsidR="00AE1B2E" w:rsidRPr="003A4AF6" w:rsidRDefault="003D0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A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Ayush </w:t>
            </w:r>
            <w:r w:rsidR="00C81DAC" w:rsidRPr="003A4A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Kumar </w:t>
            </w:r>
            <w:r w:rsidRPr="003A4AF6">
              <w:rPr>
                <w:rFonts w:ascii="Times New Roman" w:eastAsia="Times New Roman" w:hAnsi="Times New Roman" w:cs="Times New Roman"/>
                <w:sz w:val="28"/>
                <w:szCs w:val="28"/>
              </w:rPr>
              <w:t>Gupta</w:t>
            </w:r>
          </w:p>
        </w:tc>
      </w:tr>
      <w:tr w:rsidR="00AE1B2E" w14:paraId="28615E39" w14:textId="77777777" w:rsidTr="00982C40">
        <w:trPr>
          <w:trHeight w:val="1769"/>
          <w:jc w:val="center"/>
        </w:trPr>
        <w:tc>
          <w:tcPr>
            <w:tcW w:w="3422" w:type="dxa"/>
          </w:tcPr>
          <w:p w14:paraId="26FFF553" w14:textId="77777777" w:rsidR="00AE1B2E" w:rsidRPr="003A4AF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A4AF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Details of Work division</w:t>
            </w:r>
          </w:p>
        </w:tc>
        <w:tc>
          <w:tcPr>
            <w:tcW w:w="6142" w:type="dxa"/>
          </w:tcPr>
          <w:p w14:paraId="44734AC4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43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1"/>
              <w:gridCol w:w="2672"/>
            </w:tblGrid>
            <w:tr w:rsidR="00AE1B2E" w14:paraId="6C7931F3" w14:textId="77777777" w:rsidTr="00982C40">
              <w:trPr>
                <w:trHeight w:val="276"/>
              </w:trPr>
              <w:tc>
                <w:tcPr>
                  <w:tcW w:w="2671" w:type="dxa"/>
                </w:tcPr>
                <w:p w14:paraId="16082456" w14:textId="16AEF898" w:rsidR="00AE1B2E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</w:t>
                  </w:r>
                  <w:r w:rsidR="003D037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672" w:type="dxa"/>
                </w:tcPr>
                <w:p w14:paraId="5166B6A1" w14:textId="77777777" w:rsidR="00AE1B2E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AE1B2E" w14:paraId="74BB7A96" w14:textId="77777777" w:rsidTr="00982C40">
              <w:trPr>
                <w:trHeight w:val="553"/>
              </w:trPr>
              <w:tc>
                <w:tcPr>
                  <w:tcW w:w="2671" w:type="dxa"/>
                </w:tcPr>
                <w:p w14:paraId="4BD17EFB" w14:textId="7A1EC272" w:rsidR="00AE1B2E" w:rsidRDefault="003D0375" w:rsidP="003D0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1.Ayush </w:t>
                  </w:r>
                  <w:r w:rsidR="00C81DA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umar Gupta</w:t>
                  </w:r>
                </w:p>
                <w:p w14:paraId="007E33F6" w14:textId="617106CE" w:rsidR="003D0375" w:rsidRPr="003D0375" w:rsidRDefault="003D0375" w:rsidP="003D0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Roll no. 2210991425</w:t>
                  </w:r>
                </w:p>
              </w:tc>
              <w:tc>
                <w:tcPr>
                  <w:tcW w:w="2672" w:type="dxa"/>
                </w:tcPr>
                <w:p w14:paraId="049C2170" w14:textId="254E98DB" w:rsidR="00AE1B2E" w:rsidRDefault="009E29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Idea behind project and designing</w:t>
                  </w:r>
                </w:p>
              </w:tc>
            </w:tr>
            <w:tr w:rsidR="00AE1B2E" w14:paraId="411F3AB4" w14:textId="77777777" w:rsidTr="00982C40">
              <w:trPr>
                <w:trHeight w:val="541"/>
              </w:trPr>
              <w:tc>
                <w:tcPr>
                  <w:tcW w:w="2671" w:type="dxa"/>
                </w:tcPr>
                <w:p w14:paraId="0FFEDF3D" w14:textId="1715D8CA" w:rsidR="00AE1B2E" w:rsidRDefault="003D0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2.Ayush</w:t>
                  </w:r>
                </w:p>
                <w:p w14:paraId="575ABAF8" w14:textId="3CE8B307" w:rsidR="003D0375" w:rsidRDefault="003D0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Roll no. 2210991418</w:t>
                  </w:r>
                </w:p>
              </w:tc>
              <w:tc>
                <w:tcPr>
                  <w:tcW w:w="2672" w:type="dxa"/>
                </w:tcPr>
                <w:p w14:paraId="4EC39B07" w14:textId="5347A24F" w:rsidR="00AE1B2E" w:rsidRDefault="009E29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Code creation and </w:t>
                  </w:r>
                  <w:r w:rsidR="00BB47D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 designing</w:t>
                  </w:r>
                </w:p>
              </w:tc>
            </w:tr>
            <w:tr w:rsidR="00AE1B2E" w14:paraId="7F6E14E8" w14:textId="77777777" w:rsidTr="00982C40">
              <w:trPr>
                <w:trHeight w:val="553"/>
              </w:trPr>
              <w:tc>
                <w:tcPr>
                  <w:tcW w:w="2671" w:type="dxa"/>
                </w:tcPr>
                <w:p w14:paraId="2167E52E" w14:textId="46DEAF90" w:rsidR="00AE1B2E" w:rsidRDefault="003D0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3.Ashutosh Rana</w:t>
                  </w:r>
                </w:p>
                <w:p w14:paraId="661BD917" w14:textId="7F5B2099" w:rsidR="003D0375" w:rsidRDefault="003D0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Roll no. 2210991409</w:t>
                  </w:r>
                </w:p>
              </w:tc>
              <w:tc>
                <w:tcPr>
                  <w:tcW w:w="2672" w:type="dxa"/>
                </w:tcPr>
                <w:p w14:paraId="55642F0E" w14:textId="7BF211DB" w:rsidR="00AE1B2E" w:rsidRDefault="009E29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Logic building and code creation</w:t>
                  </w:r>
                </w:p>
              </w:tc>
            </w:tr>
          </w:tbl>
          <w:p w14:paraId="62566B5B" w14:textId="77777777" w:rsidR="00AE1B2E" w:rsidRDefault="00AE1B2E">
            <w:pPr>
              <w:spacing w:after="0" w:line="240" w:lineRule="auto"/>
            </w:pPr>
          </w:p>
        </w:tc>
      </w:tr>
      <w:tr w:rsidR="00AE1B2E" w14:paraId="2601267F" w14:textId="77777777" w:rsidTr="00982C40">
        <w:trPr>
          <w:trHeight w:val="1647"/>
          <w:jc w:val="center"/>
        </w:trPr>
        <w:tc>
          <w:tcPr>
            <w:tcW w:w="3422" w:type="dxa"/>
          </w:tcPr>
          <w:p w14:paraId="543F5512" w14:textId="7A5213B5" w:rsidR="00AE1B2E" w:rsidRPr="003A4AF6" w:rsidRDefault="00000000" w:rsidP="003A4AF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A4AF6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High level Approach to be followed: </w:t>
            </w:r>
          </w:p>
          <w:p w14:paraId="048557B5" w14:textId="6BBF7E44" w:rsidR="00AD6636" w:rsidRPr="003A4AF6" w:rsidRDefault="00AD6636" w:rsidP="00621A30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1CAF6D61" w14:textId="77777777" w:rsidR="00AE1B2E" w:rsidRPr="003A4AF6" w:rsidRDefault="00AE1B2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1103F3EA" w14:textId="77777777" w:rsidR="00AE1B2E" w:rsidRPr="003A4AF6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  <w:tc>
          <w:tcPr>
            <w:tcW w:w="6142" w:type="dxa"/>
          </w:tcPr>
          <w:p w14:paraId="2428A19F" w14:textId="6386522E" w:rsidR="00AE1B2E" w:rsidRPr="009E296D" w:rsidRDefault="009E296D" w:rsidP="003A4AF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system will help the blood bank</w:t>
            </w:r>
            <w:r w:rsidR="00621A3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gather blood from various sources.</w:t>
            </w:r>
          </w:p>
          <w:p w14:paraId="57107DFA" w14:textId="77777777" w:rsidR="009E296D" w:rsidRPr="009E296D" w:rsidRDefault="009E296D" w:rsidP="003A4AF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system will also help to distribute the blood to the needy people who have high requirement for it.</w:t>
            </w:r>
          </w:p>
          <w:p w14:paraId="5FB10B08" w14:textId="01E908D8" w:rsidR="009E296D" w:rsidRDefault="009E296D" w:rsidP="003A4AF6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designed to handle the daily transactions of the blood bank. </w:t>
            </w:r>
          </w:p>
        </w:tc>
      </w:tr>
      <w:tr w:rsidR="00AE1B2E" w14:paraId="4E9D1273" w14:textId="77777777" w:rsidTr="00982C40">
        <w:trPr>
          <w:trHeight w:val="1647"/>
          <w:jc w:val="center"/>
        </w:trPr>
        <w:tc>
          <w:tcPr>
            <w:tcW w:w="3422" w:type="dxa"/>
          </w:tcPr>
          <w:p w14:paraId="152EA1E4" w14:textId="20783F38" w:rsidR="00AE1B2E" w:rsidRPr="00313322" w:rsidRDefault="00000000" w:rsidP="0031332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gramStart"/>
            <w:r w:rsidRPr="00313322">
              <w:rPr>
                <w:rFonts w:ascii="Times New Roman" w:eastAsia="Times New Roman" w:hAnsi="Times New Roman" w:cs="Times New Roman"/>
                <w:sz w:val="36"/>
                <w:szCs w:val="36"/>
              </w:rPr>
              <w:t>Lower</w:t>
            </w:r>
            <w:r w:rsidRPr="003133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level</w:t>
            </w:r>
            <w:proofErr w:type="gramEnd"/>
            <w:r w:rsidRPr="0031332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Approach to be followed:  </w:t>
            </w:r>
          </w:p>
          <w:p w14:paraId="390573CE" w14:textId="435E6D69" w:rsidR="00AE1B2E" w:rsidRPr="00313322" w:rsidRDefault="00AE1B2E" w:rsidP="00621A3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  <w:p w14:paraId="213886B8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42" w:type="dxa"/>
          </w:tcPr>
          <w:p w14:paraId="4620F236" w14:textId="77777777" w:rsidR="00313322" w:rsidRDefault="00621A30" w:rsidP="0031332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1:</w:t>
            </w:r>
            <w:r w:rsidR="00313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3FD0098" w14:textId="77777777" w:rsidR="007873BF" w:rsidRPr="007873BF" w:rsidRDefault="00313322" w:rsidP="007873B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For new </w:t>
            </w:r>
            <w:proofErr w:type="gramStart"/>
            <w:r w:rsidRP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:</w:t>
            </w:r>
            <w:proofErr w:type="gramEnd"/>
            <w:r w:rsidRP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6EB26FCB" w14:textId="594092D0" w:rsidR="007873BF" w:rsidRPr="007873BF" w:rsidRDefault="007873BF" w:rsidP="007873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1. </w:t>
            </w:r>
            <w:r w:rsidR="00313322" w:rsidRP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name,</w:t>
            </w:r>
            <w:r w:rsidRP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313322" w:rsidRP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  <w:r w:rsidRP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 blood</w:t>
            </w:r>
            <w:proofErr w:type="gramEnd"/>
            <w:r w:rsidRP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group, contact number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                                </w:t>
            </w:r>
          </w:p>
          <w:p w14:paraId="3CD32B21" w14:textId="4861C957" w:rsidR="00313322" w:rsidRPr="00313322" w:rsidRDefault="00313322" w:rsidP="00313322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7873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and disease history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</w:p>
          <w:p w14:paraId="7C938E5E" w14:textId="56B05904" w:rsidR="00AE1B2E" w:rsidRDefault="007873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2. Account creation with user id and password.</w:t>
            </w:r>
          </w:p>
          <w:p w14:paraId="4653DA33" w14:textId="48ADCFA1" w:rsidR="007873BF" w:rsidRDefault="007873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3. Login with new id and password.</w:t>
            </w:r>
          </w:p>
          <w:p w14:paraId="43C9AA2E" w14:textId="679E8F82" w:rsidR="00AE1B2E" w:rsidRDefault="007873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b. For existing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045F77FD" w14:textId="4A2DA752" w:rsidR="007873BF" w:rsidRDefault="007873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1.Login with provided id and password.</w:t>
            </w:r>
          </w:p>
          <w:p w14:paraId="5478E1F5" w14:textId="1738678B" w:rsidR="007873BF" w:rsidRDefault="007873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c. </w:t>
            </w:r>
            <w:r w:rsidR="000459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user </w:t>
            </w:r>
            <w:proofErr w:type="gramStart"/>
            <w:r w:rsidR="000459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 :</w:t>
            </w:r>
            <w:proofErr w:type="gramEnd"/>
            <w:r w:rsidR="000459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69E900AE" w14:textId="6EBFF249" w:rsidR="00045944" w:rsidRDefault="0004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1. user can choose the option to donate blood.</w:t>
            </w:r>
          </w:p>
          <w:p w14:paraId="54BEBBB3" w14:textId="077FC498" w:rsidR="00045944" w:rsidRDefault="0004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2. user can check the availability of required blood.</w:t>
            </w:r>
          </w:p>
          <w:p w14:paraId="4BA5AEFE" w14:textId="672E6EDA" w:rsidR="00045944" w:rsidRDefault="0004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3. user can log out</w:t>
            </w:r>
          </w:p>
          <w:p w14:paraId="2A926E45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1B2E" w14:paraId="08C2BE5F" w14:textId="77777777" w:rsidTr="00982C40">
        <w:trPr>
          <w:trHeight w:val="1647"/>
          <w:jc w:val="center"/>
        </w:trPr>
        <w:tc>
          <w:tcPr>
            <w:tcW w:w="3422" w:type="dxa"/>
          </w:tcPr>
          <w:p w14:paraId="7AD9A741" w14:textId="77777777" w:rsidR="00AE1B2E" w:rsidRPr="00982C4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82C40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Advantage of the project with applicability: </w:t>
            </w:r>
          </w:p>
          <w:p w14:paraId="0AF274E2" w14:textId="27D6D10F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142" w:type="dxa"/>
          </w:tcPr>
          <w:p w14:paraId="37842391" w14:textId="77777777" w:rsidR="00CB1CFB" w:rsidRDefault="00000000" w:rsidP="00CB1CF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CB1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will help the user to access required blood in short time.</w:t>
            </w:r>
          </w:p>
          <w:p w14:paraId="468E9D18" w14:textId="35AAFCD6" w:rsidR="00CB1CFB" w:rsidRDefault="00CB1CFB" w:rsidP="00CB1CFB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project will help the users to donate blood      </w:t>
            </w:r>
          </w:p>
          <w:p w14:paraId="4664C350" w14:textId="77777777" w:rsidR="00CB1CFB" w:rsidRDefault="00CB1CFB" w:rsidP="00CB1CF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 providing them their details of appointment.</w:t>
            </w:r>
          </w:p>
          <w:p w14:paraId="127AB6C7" w14:textId="06A14066" w:rsidR="00CB1CFB" w:rsidRPr="00CB1CFB" w:rsidRDefault="00CB1CFB" w:rsidP="00CB1C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will manage the details of user in systematic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 that it can be </w:t>
            </w:r>
            <w:r w:rsidR="00F559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accessed at any time.</w:t>
            </w:r>
          </w:p>
        </w:tc>
      </w:tr>
      <w:tr w:rsidR="00AE1B2E" w14:paraId="61FB2DA4" w14:textId="77777777" w:rsidTr="00982C40">
        <w:trPr>
          <w:trHeight w:val="1105"/>
          <w:jc w:val="center"/>
        </w:trPr>
        <w:tc>
          <w:tcPr>
            <w:tcW w:w="3422" w:type="dxa"/>
          </w:tcPr>
          <w:p w14:paraId="320E0054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2F6ABC" w14:textId="77777777" w:rsidR="00AE1B2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C4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Schedule for implementing the use case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1B4AED87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87062C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048D50" w14:textId="77777777" w:rsidR="00AE1B2E" w:rsidRDefault="00AE1B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42" w:type="dxa"/>
          </w:tcPr>
          <w:p w14:paraId="28AE3345" w14:textId="77777777" w:rsidR="00AE1B2E" w:rsidRDefault="00AE1B2E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43" w:type="dxa"/>
              <w:tblInd w:w="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1"/>
              <w:gridCol w:w="2672"/>
            </w:tblGrid>
            <w:tr w:rsidR="00AE1B2E" w14:paraId="105F4CB6" w14:textId="77777777" w:rsidTr="00982C40">
              <w:trPr>
                <w:trHeight w:val="553"/>
              </w:trPr>
              <w:tc>
                <w:tcPr>
                  <w:tcW w:w="2671" w:type="dxa"/>
                </w:tcPr>
                <w:p w14:paraId="3DF1A5A0" w14:textId="77777777" w:rsidR="00AE1B2E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72" w:type="dxa"/>
                </w:tcPr>
                <w:p w14:paraId="7A6BB081" w14:textId="77777777" w:rsidR="00AE1B2E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AE1B2E" w14:paraId="0DB03B82" w14:textId="77777777" w:rsidTr="00982C40">
              <w:trPr>
                <w:trHeight w:val="276"/>
              </w:trPr>
              <w:tc>
                <w:tcPr>
                  <w:tcW w:w="2671" w:type="dxa"/>
                </w:tcPr>
                <w:p w14:paraId="330EA1BC" w14:textId="77777777" w:rsidR="00AE1B2E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72" w:type="dxa"/>
                </w:tcPr>
                <w:p w14:paraId="535F64F0" w14:textId="04782515" w:rsidR="00AE1B2E" w:rsidRDefault="00C81DAC" w:rsidP="00C81D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10</w:t>
                  </w:r>
                  <w:r w:rsidRPr="00C81D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Dec2022</w:t>
                  </w:r>
                </w:p>
              </w:tc>
            </w:tr>
            <w:tr w:rsidR="00AE1B2E" w14:paraId="6DBE6990" w14:textId="77777777" w:rsidTr="00982C40">
              <w:trPr>
                <w:trHeight w:val="264"/>
              </w:trPr>
              <w:tc>
                <w:tcPr>
                  <w:tcW w:w="2671" w:type="dxa"/>
                </w:tcPr>
                <w:p w14:paraId="3CE7A86B" w14:textId="77777777" w:rsidR="00AE1B2E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72" w:type="dxa"/>
                </w:tcPr>
                <w:p w14:paraId="1E34E192" w14:textId="5DEC732F" w:rsidR="00AE1B2E" w:rsidRDefault="00C81DAC" w:rsidP="00C81D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17</w:t>
                  </w:r>
                  <w:r w:rsidRPr="00C81D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Dec2022</w:t>
                  </w:r>
                </w:p>
              </w:tc>
            </w:tr>
            <w:tr w:rsidR="00AE1B2E" w14:paraId="2D136423" w14:textId="77777777" w:rsidTr="00982C40">
              <w:trPr>
                <w:trHeight w:val="276"/>
              </w:trPr>
              <w:tc>
                <w:tcPr>
                  <w:tcW w:w="2671" w:type="dxa"/>
                </w:tcPr>
                <w:p w14:paraId="3CE4BD1D" w14:textId="77777777" w:rsidR="00AE1B2E" w:rsidRDefault="00AE1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2E37C87E" w14:textId="77777777" w:rsidR="00AE1B2E" w:rsidRDefault="00AE1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E1B2E" w14:paraId="6ADE0715" w14:textId="77777777" w:rsidTr="00982C40">
              <w:trPr>
                <w:trHeight w:val="276"/>
              </w:trPr>
              <w:tc>
                <w:tcPr>
                  <w:tcW w:w="2671" w:type="dxa"/>
                </w:tcPr>
                <w:p w14:paraId="5BF56ECD" w14:textId="77777777" w:rsidR="00AE1B2E" w:rsidRDefault="00AE1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14:paraId="71A89160" w14:textId="77777777" w:rsidR="00AE1B2E" w:rsidRDefault="00AE1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2C2B088" w14:textId="77777777" w:rsidR="00AE1B2E" w:rsidRDefault="00AE1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1B2E" w14:paraId="6588E92B" w14:textId="77777777" w:rsidTr="00982C40">
        <w:trPr>
          <w:trHeight w:val="1105"/>
          <w:jc w:val="center"/>
        </w:trPr>
        <w:tc>
          <w:tcPr>
            <w:tcW w:w="3422" w:type="dxa"/>
          </w:tcPr>
          <w:p w14:paraId="7C12DD6B" w14:textId="77777777" w:rsidR="00AE1B2E" w:rsidRPr="00982C4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982C40">
              <w:rPr>
                <w:rFonts w:ascii="Times New Roman" w:eastAsia="Times New Roman" w:hAnsi="Times New Roman" w:cs="Times New Roman"/>
                <w:sz w:val="40"/>
                <w:szCs w:val="40"/>
              </w:rPr>
              <w:t>Future scope of the project</w:t>
            </w:r>
          </w:p>
          <w:p w14:paraId="7C555264" w14:textId="77777777" w:rsidR="00AE1B2E" w:rsidRDefault="00AE1B2E" w:rsidP="00982C4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</w:tcPr>
          <w:p w14:paraId="40C46A17" w14:textId="77777777" w:rsidR="00AE1B2E" w:rsidRDefault="00045944" w:rsidP="00045944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 will try to collaborate with hospitals and doctors all over India so that more blood can be collected and can be stored.</w:t>
            </w:r>
          </w:p>
          <w:p w14:paraId="7F471DE4" w14:textId="1F8FB4BA" w:rsidR="00982C40" w:rsidRDefault="00045944" w:rsidP="00045944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will try to </w:t>
            </w:r>
            <w:r w:rsidR="00982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delivery and tracking option of blood from one place to another.</w:t>
            </w:r>
          </w:p>
          <w:p w14:paraId="6715171D" w14:textId="71096CD1" w:rsidR="00F231CC" w:rsidRDefault="00F231CC" w:rsidP="00045944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will try to make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 based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 through which user can check the availability of required blood in the nearest blood bank.</w:t>
            </w:r>
          </w:p>
          <w:p w14:paraId="7046C1E2" w14:textId="415F4782" w:rsidR="00045944" w:rsidRPr="00045944" w:rsidRDefault="00982C40" w:rsidP="00982C40">
            <w:pPr>
              <w:pStyle w:val="ListParagraph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0661061" w14:textId="77777777" w:rsidR="00AE1B2E" w:rsidRDefault="00AE1B2E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68F3971" w14:textId="77777777" w:rsidR="00AE1B2E" w:rsidRDefault="0000000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93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6980"/>
      </w:tblGrid>
      <w:tr w:rsidR="00AE1B2E" w14:paraId="28B65C2C" w14:textId="77777777" w:rsidTr="003A4AF6">
        <w:trPr>
          <w:trHeight w:val="746"/>
        </w:trPr>
        <w:tc>
          <w:tcPr>
            <w:tcW w:w="2382" w:type="dxa"/>
          </w:tcPr>
          <w:p w14:paraId="6F9BACF1" w14:textId="77777777" w:rsidR="00AE1B2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980" w:type="dxa"/>
          </w:tcPr>
          <w:p w14:paraId="4246945C" w14:textId="7C72455F" w:rsidR="00AE1B2E" w:rsidRDefault="00C81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Ayush Kumar Gupta, Ayush, Ashutosh Rana</w:t>
            </w:r>
          </w:p>
        </w:tc>
      </w:tr>
      <w:tr w:rsidR="00AE1B2E" w14:paraId="7A8439F9" w14:textId="77777777" w:rsidTr="003A4AF6">
        <w:trPr>
          <w:trHeight w:val="573"/>
        </w:trPr>
        <w:tc>
          <w:tcPr>
            <w:tcW w:w="2382" w:type="dxa"/>
          </w:tcPr>
          <w:p w14:paraId="76FADA26" w14:textId="77777777" w:rsidR="00AE1B2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980" w:type="dxa"/>
          </w:tcPr>
          <w:p w14:paraId="108FDFAA" w14:textId="36E111B2" w:rsidR="00AE1B2E" w:rsidRDefault="003A4A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</w:t>
            </w:r>
            <w:r w:rsidR="00C81D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1DAC">
              <w:rPr>
                <w:rFonts w:ascii="Times New Roman" w:eastAsia="Times New Roman" w:hAnsi="Times New Roman" w:cs="Times New Roman"/>
                <w:sz w:val="24"/>
                <w:szCs w:val="24"/>
              </w:rPr>
              <w:t>Rishu</w:t>
            </w:r>
            <w:proofErr w:type="spellEnd"/>
            <w:r w:rsidR="00C81D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Taneja</w:t>
            </w:r>
          </w:p>
        </w:tc>
      </w:tr>
      <w:tr w:rsidR="00AE1B2E" w14:paraId="3EA5C722" w14:textId="77777777" w:rsidTr="003A4AF6">
        <w:trPr>
          <w:trHeight w:val="573"/>
        </w:trPr>
        <w:tc>
          <w:tcPr>
            <w:tcW w:w="2382" w:type="dxa"/>
          </w:tcPr>
          <w:p w14:paraId="3DB0EEA8" w14:textId="77777777" w:rsidR="00AE1B2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980" w:type="dxa"/>
          </w:tcPr>
          <w:p w14:paraId="47C07DC5" w14:textId="52F7B694" w:rsidR="00AE1B2E" w:rsidRDefault="00C81D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– Dec 2022</w:t>
            </w:r>
          </w:p>
        </w:tc>
      </w:tr>
    </w:tbl>
    <w:p w14:paraId="78D531A6" w14:textId="77777777" w:rsidR="00AE1B2E" w:rsidRDefault="00AE1B2E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AE1B2E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FAE4" w14:textId="77777777" w:rsidR="00931564" w:rsidRDefault="00931564">
      <w:pPr>
        <w:spacing w:line="240" w:lineRule="auto"/>
      </w:pPr>
      <w:r>
        <w:separator/>
      </w:r>
    </w:p>
  </w:endnote>
  <w:endnote w:type="continuationSeparator" w:id="0">
    <w:p w14:paraId="33ACF083" w14:textId="77777777" w:rsidR="00931564" w:rsidRDefault="00931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4C64" w14:textId="77777777" w:rsidR="00AE1B2E" w:rsidRDefault="00000000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0375">
      <w:rPr>
        <w:noProof/>
        <w:color w:val="000000"/>
      </w:rPr>
      <w:t>1</w:t>
    </w:r>
    <w:r>
      <w:rPr>
        <w:color w:val="000000"/>
      </w:rPr>
      <w:fldChar w:fldCharType="end"/>
    </w:r>
  </w:p>
  <w:p w14:paraId="1C635BFE" w14:textId="77777777" w:rsidR="00AE1B2E" w:rsidRDefault="0000000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0598" w14:textId="77777777" w:rsidR="00931564" w:rsidRDefault="00931564">
      <w:pPr>
        <w:spacing w:after="0"/>
      </w:pPr>
      <w:r>
        <w:separator/>
      </w:r>
    </w:p>
  </w:footnote>
  <w:footnote w:type="continuationSeparator" w:id="0">
    <w:p w14:paraId="642288A0" w14:textId="77777777" w:rsidR="00931564" w:rsidRDefault="009315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291324"/>
    <w:multiLevelType w:val="hybridMultilevel"/>
    <w:tmpl w:val="BE42A5CC"/>
    <w:lvl w:ilvl="0" w:tplc="40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D70F9"/>
    <w:multiLevelType w:val="hybridMultilevel"/>
    <w:tmpl w:val="AAF29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F7E26"/>
    <w:multiLevelType w:val="hybridMultilevel"/>
    <w:tmpl w:val="4D620962"/>
    <w:lvl w:ilvl="0" w:tplc="D090B1E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3452A7A"/>
    <w:multiLevelType w:val="hybridMultilevel"/>
    <w:tmpl w:val="C8C487EC"/>
    <w:lvl w:ilvl="0" w:tplc="986CE1B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964730"/>
    <w:multiLevelType w:val="hybridMultilevel"/>
    <w:tmpl w:val="7DAA3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27746"/>
    <w:multiLevelType w:val="hybridMultilevel"/>
    <w:tmpl w:val="887204FE"/>
    <w:lvl w:ilvl="0" w:tplc="AA806364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6E440109"/>
    <w:multiLevelType w:val="hybridMultilevel"/>
    <w:tmpl w:val="2EACE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12A04"/>
    <w:multiLevelType w:val="hybridMultilevel"/>
    <w:tmpl w:val="5068FF1E"/>
    <w:lvl w:ilvl="0" w:tplc="99EC9EAA">
      <w:start w:val="1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716662443">
    <w:abstractNumId w:val="3"/>
  </w:num>
  <w:num w:numId="2" w16cid:durableId="1074667077">
    <w:abstractNumId w:val="2"/>
  </w:num>
  <w:num w:numId="3" w16cid:durableId="1090808032">
    <w:abstractNumId w:val="9"/>
  </w:num>
  <w:num w:numId="4" w16cid:durableId="1279020331">
    <w:abstractNumId w:val="1"/>
  </w:num>
  <w:num w:numId="5" w16cid:durableId="1835224609">
    <w:abstractNumId w:val="0"/>
  </w:num>
  <w:num w:numId="6" w16cid:durableId="1139691046">
    <w:abstractNumId w:val="4"/>
  </w:num>
  <w:num w:numId="7" w16cid:durableId="2035106643">
    <w:abstractNumId w:val="12"/>
  </w:num>
  <w:num w:numId="8" w16cid:durableId="1080980102">
    <w:abstractNumId w:val="10"/>
  </w:num>
  <w:num w:numId="9" w16cid:durableId="953832718">
    <w:abstractNumId w:val="13"/>
  </w:num>
  <w:num w:numId="10" w16cid:durableId="759134124">
    <w:abstractNumId w:val="5"/>
  </w:num>
  <w:num w:numId="11" w16cid:durableId="592401067">
    <w:abstractNumId w:val="6"/>
  </w:num>
  <w:num w:numId="12" w16cid:durableId="1197736024">
    <w:abstractNumId w:val="11"/>
  </w:num>
  <w:num w:numId="13" w16cid:durableId="1560899906">
    <w:abstractNumId w:val="8"/>
  </w:num>
  <w:num w:numId="14" w16cid:durableId="1179125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2E"/>
    <w:rsid w:val="00045944"/>
    <w:rsid w:val="00313322"/>
    <w:rsid w:val="003A4AF6"/>
    <w:rsid w:val="003D0375"/>
    <w:rsid w:val="00621A30"/>
    <w:rsid w:val="007873BF"/>
    <w:rsid w:val="00931564"/>
    <w:rsid w:val="00982C40"/>
    <w:rsid w:val="009E296D"/>
    <w:rsid w:val="00AD6636"/>
    <w:rsid w:val="00AE1B2E"/>
    <w:rsid w:val="00B72BDF"/>
    <w:rsid w:val="00BA2BF4"/>
    <w:rsid w:val="00BB47D7"/>
    <w:rsid w:val="00BB7342"/>
    <w:rsid w:val="00C549DF"/>
    <w:rsid w:val="00C81DAC"/>
    <w:rsid w:val="00CB1CFB"/>
    <w:rsid w:val="00F231CC"/>
    <w:rsid w:val="00F559D7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CB96"/>
  <w15:docId w15:val="{7125BB1B-E4D1-4BDB-A26F-728CDE1C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mankotiaayush09@gmail.com</cp:lastModifiedBy>
  <cp:revision>4</cp:revision>
  <dcterms:created xsi:type="dcterms:W3CDTF">2021-01-15T09:08:00Z</dcterms:created>
  <dcterms:modified xsi:type="dcterms:W3CDTF">2022-12-01T05:51:00Z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